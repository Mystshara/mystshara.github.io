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26AB8" w14:textId="77777777" w:rsidR="00C17CC6" w:rsidRDefault="00000000" w:rsidP="0070441F">
      <w:pPr>
        <w:pStyle w:val="Title"/>
        <w:jc w:val="center"/>
      </w:pPr>
      <w:r>
        <w:t>Rebecca Turner</w:t>
      </w:r>
    </w:p>
    <w:p w14:paraId="5F74E40B" w14:textId="77777777" w:rsidR="00C17CC6" w:rsidRDefault="00000000" w:rsidP="0070441F">
      <w:pPr>
        <w:jc w:val="center"/>
      </w:pPr>
      <w:r>
        <w:t>Tacoma, WA • b_l_turner@yahoo.com • github.com/Mystshara</w:t>
      </w:r>
    </w:p>
    <w:p w14:paraId="225D539D" w14:textId="77777777" w:rsidR="00C17CC6" w:rsidRDefault="00000000">
      <w:pPr>
        <w:pStyle w:val="Heading2"/>
      </w:pPr>
      <w:r>
        <w:br/>
        <w:t>💡 Professional Summary</w:t>
      </w:r>
    </w:p>
    <w:p w14:paraId="715D6ACD" w14:textId="2286200D" w:rsidR="00C17CC6" w:rsidRDefault="00000000">
      <w:r>
        <w:t xml:space="preserve">DevSecOps and Security Automation Engineer with a project-driven approach to infrastructure security and vulnerability management. Specialized in static and dynamic analysis tooling, container orchestration, secrets management, and CI/CD pipelines. Designed and deployed automated security platforms using Kubernetes, Terraform, and Vault. </w:t>
      </w:r>
      <w:r w:rsidR="0070441F">
        <w:t>Gained foundational knowledge through formal study, then deepened expertise through real-world builds and security engineering projects</w:t>
      </w:r>
      <w:r>
        <w:t>. Collaborative, fast-le</w:t>
      </w:r>
      <w:r w:rsidR="00F94B98">
        <w:t>arner who thrives in fast-paced, technical environments</w:t>
      </w:r>
      <w:r>
        <w:t xml:space="preserve"> focused on building secure, automated infrastructure.</w:t>
      </w:r>
    </w:p>
    <w:p w14:paraId="27D7203A" w14:textId="77777777" w:rsidR="00C17CC6" w:rsidRDefault="00000000">
      <w:pPr>
        <w:pStyle w:val="Heading2"/>
      </w:pPr>
      <w:r>
        <w:br/>
      </w:r>
      <w:r>
        <w:rPr>
          <w:rFonts w:ascii="Segoe UI Emoji" w:hAnsi="Segoe UI Emoji" w:cs="Segoe UI Emoji"/>
        </w:rPr>
        <w:t>🧰</w:t>
      </w:r>
      <w:r>
        <w:t xml:space="preserve"> Technical Skills</w:t>
      </w:r>
    </w:p>
    <w:p w14:paraId="02FC1E53" w14:textId="77777777" w:rsidR="00C17CC6" w:rsidRDefault="00000000">
      <w:r>
        <w:t>Kubernetes • Vault • Terraform • Docker • GitHub Actions • Celery • Redis • Python • Bash • Trivy • Nikto • ZAP • PostgreSQL • NGINX • CI/CD • Security Automation</w:t>
      </w:r>
    </w:p>
    <w:p w14:paraId="1D24140C" w14:textId="77777777" w:rsidR="00C17CC6" w:rsidRDefault="00000000">
      <w:pPr>
        <w:pStyle w:val="Heading2"/>
      </w:pPr>
      <w:r>
        <w:br/>
        <w:t>🛠 Projects</w:t>
      </w:r>
    </w:p>
    <w:p w14:paraId="0C21C531" w14:textId="3BBF8025" w:rsidR="00C17CC6" w:rsidRDefault="00000000">
      <w:r w:rsidRPr="0070441F">
        <w:rPr>
          <w:b/>
          <w:bCs/>
        </w:rPr>
        <w:t>PTaaS Security Demo</w:t>
      </w:r>
      <w:r>
        <w:br/>
        <w:t xml:space="preserve">Public simulation of a </w:t>
      </w:r>
      <w:r w:rsidR="00F94B98">
        <w:t xml:space="preserve">modular, automated </w:t>
      </w:r>
      <w:r>
        <w:t>penetration testing platform.</w:t>
      </w:r>
      <w:r>
        <w:br/>
        <w:t xml:space="preserve">• </w:t>
      </w:r>
      <w:r w:rsidR="00F94B98">
        <w:t>Integrated s</w:t>
      </w:r>
      <w:r>
        <w:t>ecrets management, containerized scanning, task orchestration, and triage workflows</w:t>
      </w:r>
      <w:r>
        <w:br/>
        <w:t>• GitHub: https://github.com/Mystshara/ptaas-security-demo</w:t>
      </w:r>
    </w:p>
    <w:p w14:paraId="06968F18" w14:textId="71033B93" w:rsidR="00C17CC6" w:rsidRDefault="00000000">
      <w:r w:rsidRPr="0070441F">
        <w:rPr>
          <w:b/>
          <w:bCs/>
        </w:rPr>
        <w:t>Bug Bounty Automation System (Private Repository)</w:t>
      </w:r>
      <w:r w:rsidRPr="0070441F">
        <w:rPr>
          <w:b/>
          <w:bCs/>
        </w:rPr>
        <w:br/>
      </w:r>
      <w:r>
        <w:t>Comprehensive</w:t>
      </w:r>
      <w:r w:rsidR="00F94B98">
        <w:t xml:space="preserve"> toolkit for automating</w:t>
      </w:r>
      <w:r>
        <w:t xml:space="preserve"> vulnerability discovery and </w:t>
      </w:r>
      <w:r w:rsidR="00F94B98">
        <w:t>validation</w:t>
      </w:r>
      <w:r>
        <w:t>.</w:t>
      </w:r>
      <w:r>
        <w:br/>
        <w:t>• Modular containers, Celery-based scheduling, and multi-scanner orchestration</w:t>
      </w:r>
      <w:r>
        <w:br/>
        <w:t xml:space="preserve">• Integrated Vault, Trivy, </w:t>
      </w:r>
      <w:proofErr w:type="spellStart"/>
      <w:r>
        <w:t>Nikto</w:t>
      </w:r>
      <w:proofErr w:type="spellEnd"/>
      <w:r>
        <w:t>, ZAP, PostgreSQL, Redis,</w:t>
      </w:r>
      <w:r w:rsidR="00F94B98">
        <w:t xml:space="preserve"> Nginx, Ingress Controllers</w:t>
      </w:r>
      <w:r>
        <w:t xml:space="preserve"> and GitHub CI/CD</w:t>
      </w:r>
    </w:p>
    <w:p w14:paraId="58FC383A" w14:textId="1C5AA5F6" w:rsidR="00C17CC6" w:rsidRDefault="00000000">
      <w:r w:rsidRPr="0070441F">
        <w:rPr>
          <w:b/>
          <w:bCs/>
        </w:rPr>
        <w:t>Game &amp; Web Hosting Platform (In Progress)</w:t>
      </w:r>
      <w:r>
        <w:br/>
        <w:t xml:space="preserve">Infrastructure for dynamically provisioning game and web servers using Proxmox, Kubernetes, and automation </w:t>
      </w:r>
      <w:r w:rsidR="00F94B98">
        <w:t>tools like Terraform and Ansible</w:t>
      </w:r>
      <w:r>
        <w:t>.</w:t>
      </w:r>
    </w:p>
    <w:p w14:paraId="5F05DEDD" w14:textId="4CF24891" w:rsidR="00C17CC6" w:rsidRDefault="00000000">
      <w:r w:rsidRPr="0070441F">
        <w:rPr>
          <w:b/>
          <w:bCs/>
        </w:rPr>
        <w:t>Popular Game Website Collaboration</w:t>
      </w:r>
      <w:r>
        <w:br/>
      </w:r>
      <w:r w:rsidR="00F94B98">
        <w:t>Contributed to a full-stack game website project. Developed front-end components, styled layouts, and wrote interactive page logic. Supported MySQL database integration and dynamic UI behavior.</w:t>
      </w:r>
    </w:p>
    <w:p w14:paraId="7F439D4C" w14:textId="77777777" w:rsidR="00C17CC6" w:rsidRDefault="00000000">
      <w:pPr>
        <w:pStyle w:val="Heading2"/>
      </w:pPr>
      <w:r>
        <w:lastRenderedPageBreak/>
        <w:br/>
        <w:t>💼 Experience</w:t>
      </w:r>
    </w:p>
    <w:p w14:paraId="5FF664B8" w14:textId="4BF6A96D" w:rsidR="00C17CC6" w:rsidRDefault="00000000">
      <w:r w:rsidRPr="0070441F">
        <w:rPr>
          <w:b/>
          <w:bCs/>
        </w:rPr>
        <w:t>Independent Security Automation Engineer – Remote | 2024–Present</w:t>
      </w:r>
      <w:r w:rsidRPr="0070441F">
        <w:rPr>
          <w:b/>
          <w:bCs/>
        </w:rPr>
        <w:br/>
      </w:r>
      <w:r w:rsidR="00F94B98">
        <w:t xml:space="preserve">• Architected a scalable, containerized </w:t>
      </w:r>
      <w:proofErr w:type="spellStart"/>
      <w:r w:rsidR="00F94B98">
        <w:t>PTaaS</w:t>
      </w:r>
      <w:proofErr w:type="spellEnd"/>
      <w:r w:rsidR="00F94B98">
        <w:t xml:space="preserve"> pipeline using Vault, Redis, and GitHub Actions</w:t>
      </w:r>
      <w:r w:rsidR="00F94B98">
        <w:br/>
        <w:t>• Deployed secure infrastructure workflows using Terraform and managed build automation</w:t>
      </w:r>
      <w:r w:rsidR="00F94B98">
        <w:br/>
        <w:t>• Designed and documented cloud-native security solutions with GitHub-hosted public demos</w:t>
      </w:r>
    </w:p>
    <w:p w14:paraId="0A82C748" w14:textId="77777777" w:rsidR="00C17CC6" w:rsidRDefault="00000000">
      <w:pPr>
        <w:pStyle w:val="Heading2"/>
      </w:pPr>
      <w:r>
        <w:br/>
        <w:t>🎓 Education &amp; Applied Learning</w:t>
      </w:r>
    </w:p>
    <w:p w14:paraId="5623BFDD" w14:textId="77777777" w:rsidR="00C17CC6" w:rsidRDefault="00000000">
      <w:r>
        <w:t>Cybersecurity AAST Program (In Progress)</w:t>
      </w:r>
      <w:r>
        <w:br/>
        <w:t>Bates Technical College – Tacoma, WA | 2022–2024</w:t>
      </w:r>
      <w:r>
        <w:br/>
        <w:t>Completed 90+ credits in a hands-on cybersecurity program focused on security fundamentals, networking, scripting, and threat detection.</w:t>
      </w:r>
      <w:r>
        <w:br/>
        <w:t>Relevant Coursework:</w:t>
      </w:r>
      <w:r>
        <w:br/>
        <w:t>• Information Security I &amp; II, Ethical Hacking, Python for Security, Cybersecurity Analyst I &amp; II</w:t>
      </w:r>
      <w:r>
        <w:br/>
        <w:t>• Network Defense, Cisco Networking, IT Systems, SQL Fundamentals, Capstone Security Project</w:t>
      </w:r>
      <w:r>
        <w:br/>
        <w:t>• Applied working knowledge of Server Administration and Cloud/Virtualization through active project work</w:t>
      </w:r>
    </w:p>
    <w:p w14:paraId="34846FA8" w14:textId="77777777" w:rsidR="00C17CC6" w:rsidRDefault="00000000">
      <w:pPr>
        <w:pStyle w:val="Heading2"/>
      </w:pPr>
      <w:r>
        <w:br/>
        <w:t>🚀 Applied Infrastructure &amp; Security Development</w:t>
      </w:r>
    </w:p>
    <w:p w14:paraId="57BC48DC" w14:textId="15A7AF18" w:rsidR="00C17CC6" w:rsidRDefault="00000000">
      <w:r>
        <w:t xml:space="preserve">• Built scalable security pipelines for vulnerability scanning, secrets management, and </w:t>
      </w:r>
      <w:r w:rsidR="00F94B98">
        <w:t>infrastructure provisioning</w:t>
      </w:r>
      <w:r>
        <w:br/>
        <w:t>• Developed and deployed cloud-native services with Kubernetes, Docker, and CI/CD workflows</w:t>
      </w:r>
      <w:r>
        <w:br/>
        <w:t>• Proficient in scripting, infrastructure-as-code, and container security validation</w:t>
      </w:r>
      <w:r>
        <w:br/>
        <w:t>• Contributor to open-source tooling and public demos on GitHub</w:t>
      </w:r>
    </w:p>
    <w:p w14:paraId="6D440F0A" w14:textId="77777777" w:rsidR="00C17CC6" w:rsidRDefault="00000000">
      <w:pPr>
        <w:pStyle w:val="Heading2"/>
      </w:pPr>
      <w:r>
        <w:br/>
        <w:t>🔹 Additional Experience (Optional)</w:t>
      </w:r>
    </w:p>
    <w:p w14:paraId="6701DAC8" w14:textId="77777777" w:rsidR="00C17CC6" w:rsidRDefault="00000000">
      <w:r>
        <w:t>Community Infrastructure &amp; Collaboration</w:t>
      </w:r>
      <w:r>
        <w:br/>
        <w:t>Supported online communities through collaboration, project planning, and digital event operations.</w:t>
      </w:r>
    </w:p>
    <w:sectPr w:rsidR="00C17C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4765712">
    <w:abstractNumId w:val="8"/>
  </w:num>
  <w:num w:numId="2" w16cid:durableId="28798385">
    <w:abstractNumId w:val="6"/>
  </w:num>
  <w:num w:numId="3" w16cid:durableId="203561885">
    <w:abstractNumId w:val="5"/>
  </w:num>
  <w:num w:numId="4" w16cid:durableId="350493238">
    <w:abstractNumId w:val="4"/>
  </w:num>
  <w:num w:numId="5" w16cid:durableId="666639342">
    <w:abstractNumId w:val="7"/>
  </w:num>
  <w:num w:numId="6" w16cid:durableId="2131586665">
    <w:abstractNumId w:val="3"/>
  </w:num>
  <w:num w:numId="7" w16cid:durableId="1873766961">
    <w:abstractNumId w:val="2"/>
  </w:num>
  <w:num w:numId="8" w16cid:durableId="630331829">
    <w:abstractNumId w:val="1"/>
  </w:num>
  <w:num w:numId="9" w16cid:durableId="1976136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02F4"/>
    <w:rsid w:val="00034616"/>
    <w:rsid w:val="0006063C"/>
    <w:rsid w:val="0015074B"/>
    <w:rsid w:val="0029639D"/>
    <w:rsid w:val="00326F90"/>
    <w:rsid w:val="003D68B6"/>
    <w:rsid w:val="0070441F"/>
    <w:rsid w:val="00AA1D8D"/>
    <w:rsid w:val="00B47730"/>
    <w:rsid w:val="00C17CC6"/>
    <w:rsid w:val="00C34645"/>
    <w:rsid w:val="00CB0664"/>
    <w:rsid w:val="00F94B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2C6C79"/>
  <w14:defaultImageDpi w14:val="300"/>
  <w15:docId w15:val="{1755DC0A-CB99-4DBC-853E-59346DDCD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Rebecca Turner</cp:lastModifiedBy>
  <cp:revision>2</cp:revision>
  <dcterms:created xsi:type="dcterms:W3CDTF">2025-03-26T05:51:00Z</dcterms:created>
  <dcterms:modified xsi:type="dcterms:W3CDTF">2025-03-26T05:51:00Z</dcterms:modified>
  <cp:category/>
</cp:coreProperties>
</file>